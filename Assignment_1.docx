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59D7" w14:textId="77777777" w:rsidR="00336624" w:rsidRDefault="00757AF5">
      <w:pPr>
        <w:pStyle w:val="Title"/>
      </w:pPr>
      <w:r>
        <w:t>Assignment – 1</w:t>
      </w:r>
    </w:p>
    <w:p w14:paraId="574C63DF" w14:textId="77777777" w:rsidR="00336624" w:rsidRDefault="00757AF5">
      <w:pPr>
        <w:pStyle w:val="Heading1"/>
      </w:pPr>
      <w:r>
        <w:t>Task 1: Repository Creation and Basic Operations</w:t>
      </w:r>
    </w:p>
    <w:p w14:paraId="28A048E4" w14:textId="77777777" w:rsidR="00336624" w:rsidRDefault="00757AF5">
      <w:pPr>
        <w:pStyle w:val="Heading2"/>
      </w:pPr>
      <w:r>
        <w:t>Step 1: Creating a Git Repository</w:t>
      </w:r>
    </w:p>
    <w:p w14:paraId="2819155E" w14:textId="77777777" w:rsidR="00336624" w:rsidRDefault="00757AF5">
      <w:r>
        <w:t>To begin version control on a project, we create a new directory and initialize it as a Git repository. The steps are as follows:</w:t>
      </w:r>
    </w:p>
    <w:p w14:paraId="65557603" w14:textId="77777777" w:rsidR="00336624" w:rsidRDefault="00757AF5">
      <w:r>
        <w:rPr>
          <w:rFonts w:ascii="Courier New" w:hAnsi="Courier New"/>
          <w:sz w:val="20"/>
        </w:rPr>
        <w:t xml:space="preserve">mkdir folderName      # </w:t>
      </w:r>
      <w:r>
        <w:rPr>
          <w:rFonts w:ascii="Courier New" w:hAnsi="Courier New"/>
          <w:sz w:val="20"/>
        </w:rPr>
        <w:t>Creates a new folder</w:t>
      </w:r>
    </w:p>
    <w:p w14:paraId="1A9D3A24" w14:textId="77777777" w:rsidR="00336624" w:rsidRDefault="00757AF5">
      <w:r>
        <w:rPr>
          <w:rFonts w:ascii="Courier New" w:hAnsi="Courier New"/>
          <w:sz w:val="20"/>
        </w:rPr>
        <w:t>cd folderName         # Navigates into the folder</w:t>
      </w:r>
    </w:p>
    <w:p w14:paraId="65FD503E" w14:textId="0A526738" w:rsidR="00535176" w:rsidRPr="00535176" w:rsidRDefault="00757AF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git init              # Initializes a new Git repository</w:t>
      </w:r>
    </w:p>
    <w:p w14:paraId="6354EF8B" w14:textId="77777777" w:rsidR="00336624" w:rsidRDefault="00757AF5">
      <w:pPr>
        <w:pStyle w:val="Heading2"/>
      </w:pPr>
      <w:r>
        <w:t>Step 2: Adding and Committing a File</w:t>
      </w:r>
    </w:p>
    <w:p w14:paraId="4C769B69" w14:textId="77777777" w:rsidR="00336624" w:rsidRDefault="00757AF5">
      <w:r>
        <w:t>We will now create a file named README.md, add content to it, and make our first commit.</w:t>
      </w:r>
    </w:p>
    <w:p w14:paraId="7D34E4E8" w14:textId="77777777" w:rsidR="00336624" w:rsidRDefault="00757AF5">
      <w:r>
        <w:rPr>
          <w:rFonts w:ascii="Courier New" w:hAnsi="Courier New"/>
          <w:sz w:val="20"/>
        </w:rPr>
        <w:t>echo "# this is my README.md file" &gt;&gt; README.md   # Creates the file and writes to it</w:t>
      </w:r>
    </w:p>
    <w:p w14:paraId="713E8958" w14:textId="77777777" w:rsidR="00336624" w:rsidRDefault="00757AF5">
      <w:r>
        <w:rPr>
          <w:rFonts w:ascii="Courier New" w:hAnsi="Courier New"/>
          <w:sz w:val="20"/>
        </w:rPr>
        <w:t>git status                                     # Shows untracked files</w:t>
      </w:r>
    </w:p>
    <w:p w14:paraId="0727F8EC" w14:textId="77777777" w:rsidR="00336624" w:rsidRDefault="00757AF5">
      <w:r>
        <w:rPr>
          <w:rFonts w:ascii="Courier New" w:hAnsi="Courier New"/>
          <w:sz w:val="20"/>
        </w:rPr>
        <w:t>git add README.md                              # Stages the file for commit</w:t>
      </w:r>
    </w:p>
    <w:p w14:paraId="23852444" w14:textId="77777777" w:rsidR="00336624" w:rsidRDefault="00757AF5">
      <w:r>
        <w:rPr>
          <w:rFonts w:ascii="Courier New" w:hAnsi="Courier New"/>
          <w:sz w:val="20"/>
        </w:rPr>
        <w:t>git commit -m "Initial commit with README file" # Commits the file with a message</w:t>
      </w:r>
    </w:p>
    <w:p w14:paraId="45CD16D3" w14:textId="77777777" w:rsidR="00336624" w:rsidRDefault="00757AF5">
      <w:pPr>
        <w:pStyle w:val="Heading1"/>
      </w:pPr>
      <w:r>
        <w:t>Task 2: Remote Repositories</w:t>
      </w:r>
    </w:p>
    <w:p w14:paraId="67F1797D" w14:textId="77777777" w:rsidR="00336624" w:rsidRDefault="00757AF5">
      <w:pPr>
        <w:pStyle w:val="Heading2"/>
      </w:pPr>
      <w:r>
        <w:t>Step 1: Adding a Remote Repository</w:t>
      </w:r>
    </w:p>
    <w:p w14:paraId="35CE8C46" w14:textId="77777777" w:rsidR="00336624" w:rsidRDefault="00757AF5">
      <w:r>
        <w:t>To link the local repository to a GitHub repository, use the following command:</w:t>
      </w:r>
    </w:p>
    <w:p w14:paraId="4FE8276E" w14:textId="77777777" w:rsidR="00336624" w:rsidRDefault="00757AF5">
      <w:r>
        <w:rPr>
          <w:rFonts w:ascii="Courier New" w:hAnsi="Courier New"/>
          <w:sz w:val="20"/>
        </w:rPr>
        <w:t>git remote add origin https://github.com/your-username/your-repo-name.git</w:t>
      </w:r>
    </w:p>
    <w:p w14:paraId="183D842D" w14:textId="77777777" w:rsidR="00336624" w:rsidRDefault="00757AF5">
      <w:pPr>
        <w:pStyle w:val="ListBullet"/>
      </w:pPr>
      <w:r>
        <w:t>origin: Name given to the remote repository</w:t>
      </w:r>
    </w:p>
    <w:p w14:paraId="0B046454" w14:textId="77777777" w:rsidR="00336624" w:rsidRDefault="00757AF5">
      <w:pPr>
        <w:pStyle w:val="ListBullet"/>
      </w:pPr>
      <w:r>
        <w:t>URL: Path to the GitHub repository</w:t>
      </w:r>
    </w:p>
    <w:p w14:paraId="4289A3E9" w14:textId="77777777" w:rsidR="00336624" w:rsidRDefault="00757AF5">
      <w:pPr>
        <w:pStyle w:val="Heading2"/>
      </w:pPr>
      <w:r>
        <w:t>Step 2: Pushing Changes to Remote</w:t>
      </w:r>
    </w:p>
    <w:p w14:paraId="356200BB" w14:textId="77777777" w:rsidR="00336624" w:rsidRDefault="00757AF5">
      <w:r>
        <w:t>To upload local commits to the remote repository:</w:t>
      </w:r>
    </w:p>
    <w:p w14:paraId="0BC2CCAB" w14:textId="77777777" w:rsidR="00336624" w:rsidRDefault="00757AF5">
      <w:r>
        <w:rPr>
          <w:rFonts w:ascii="Courier New" w:hAnsi="Courier New"/>
          <w:sz w:val="20"/>
        </w:rPr>
        <w:t>git push -u origin main</w:t>
      </w:r>
    </w:p>
    <w:p w14:paraId="4B328194" w14:textId="77777777" w:rsidR="00336624" w:rsidRDefault="00757AF5">
      <w:pPr>
        <w:pStyle w:val="Heading2"/>
      </w:pPr>
      <w:r>
        <w:t>Step 3: Cloning a Repository</w:t>
      </w:r>
    </w:p>
    <w:p w14:paraId="6BA1F337" w14:textId="77777777" w:rsidR="00336624" w:rsidRDefault="00757AF5">
      <w:r>
        <w:t>To copy an existing repository from GitHub to your local system:</w:t>
      </w:r>
    </w:p>
    <w:p w14:paraId="3EFC66C3" w14:textId="77777777" w:rsidR="00336624" w:rsidRDefault="00757AF5">
      <w:r>
        <w:rPr>
          <w:rFonts w:ascii="Courier New" w:hAnsi="Courier New"/>
          <w:sz w:val="20"/>
        </w:rPr>
        <w:t>git clone https://github.com/username/repo-name.git</w:t>
      </w:r>
    </w:p>
    <w:p w14:paraId="73FF2253" w14:textId="77777777" w:rsidR="00336624" w:rsidRDefault="00757AF5">
      <w:pPr>
        <w:pStyle w:val="Heading1"/>
      </w:pPr>
      <w:r>
        <w:t>Task 3: Fetching and Pulling Changes</w:t>
      </w:r>
    </w:p>
    <w:p w14:paraId="1DD4C20A" w14:textId="77777777" w:rsidR="00336624" w:rsidRDefault="00757AF5">
      <w:pPr>
        <w:pStyle w:val="Heading2"/>
      </w:pPr>
      <w:r>
        <w:t>Step 1: Fetching Changes</w:t>
      </w:r>
    </w:p>
    <w:p w14:paraId="0624C517" w14:textId="77777777" w:rsidR="00336624" w:rsidRDefault="00757AF5">
      <w:r>
        <w:t>Fetch retrieves changes from the remote repository without merging them:</w:t>
      </w:r>
    </w:p>
    <w:p w14:paraId="4BA9B376" w14:textId="77777777" w:rsidR="00336624" w:rsidRDefault="00757AF5">
      <w:r>
        <w:rPr>
          <w:rFonts w:ascii="Courier New" w:hAnsi="Courier New"/>
          <w:sz w:val="20"/>
        </w:rPr>
        <w:t>git fetch origin</w:t>
      </w:r>
    </w:p>
    <w:p w14:paraId="485680DF" w14:textId="77777777" w:rsidR="00336624" w:rsidRDefault="00757AF5">
      <w:pPr>
        <w:pStyle w:val="Heading2"/>
      </w:pPr>
      <w:r>
        <w:t xml:space="preserve">Step 2: </w:t>
      </w:r>
      <w:r>
        <w:t>Pulling Changes</w:t>
      </w:r>
    </w:p>
    <w:p w14:paraId="399ABE08" w14:textId="77777777" w:rsidR="00336624" w:rsidRDefault="00757AF5">
      <w:r>
        <w:t>Pull fetches and merges the changes into the current branch:</w:t>
      </w:r>
    </w:p>
    <w:p w14:paraId="00791CA4" w14:textId="77777777" w:rsidR="00336624" w:rsidRDefault="00757AF5">
      <w:r>
        <w:rPr>
          <w:rFonts w:ascii="Courier New" w:hAnsi="Courier New"/>
          <w:sz w:val="20"/>
        </w:rPr>
        <w:t>git pull origin main</w:t>
      </w:r>
    </w:p>
    <w:p w14:paraId="414C69FD" w14:textId="77777777" w:rsidR="00336624" w:rsidRDefault="00757AF5">
      <w:pPr>
        <w:pStyle w:val="ListBullet"/>
      </w:pPr>
      <w:r>
        <w:t>git pull = git fetch + git merge</w:t>
      </w:r>
    </w:p>
    <w:p w14:paraId="2B8AE169" w14:textId="77777777" w:rsidR="00336624" w:rsidRDefault="00757AF5">
      <w:pPr>
        <w:pStyle w:val="Heading1"/>
      </w:pPr>
      <w:r>
        <w:t>Task 4: Branching</w:t>
      </w:r>
    </w:p>
    <w:p w14:paraId="09F63790" w14:textId="77777777" w:rsidR="00336624" w:rsidRDefault="00757AF5">
      <w:pPr>
        <w:pStyle w:val="Heading2"/>
      </w:pPr>
      <w:r>
        <w:t>Step 1: Creating and Switching Branches</w:t>
      </w:r>
    </w:p>
    <w:p w14:paraId="45BE4E8D" w14:textId="77777777" w:rsidR="00336624" w:rsidRDefault="00757AF5">
      <w:r>
        <w:rPr>
          <w:rFonts w:ascii="Courier New" w:hAnsi="Courier New"/>
          <w:sz w:val="20"/>
        </w:rPr>
        <w:t>git checkout -b feature-branch</w:t>
      </w:r>
    </w:p>
    <w:p w14:paraId="30D85CC0" w14:textId="77777777" w:rsidR="00336624" w:rsidRDefault="00757AF5">
      <w:pPr>
        <w:pStyle w:val="ListBullet"/>
      </w:pPr>
      <w:r>
        <w:t>Creates and immediately switches to "feature-branch".</w:t>
      </w:r>
    </w:p>
    <w:p w14:paraId="776B104E" w14:textId="77777777" w:rsidR="00336624" w:rsidRDefault="00757AF5">
      <w:pPr>
        <w:pStyle w:val="Heading2"/>
      </w:pPr>
      <w:r>
        <w:t>Step 2: Switching Back to Main Branch</w:t>
      </w:r>
    </w:p>
    <w:p w14:paraId="615D8961" w14:textId="77777777" w:rsidR="00336624" w:rsidRDefault="00757AF5">
      <w:r>
        <w:rPr>
          <w:rFonts w:ascii="Courier New" w:hAnsi="Courier New"/>
          <w:sz w:val="20"/>
        </w:rPr>
        <w:t>git switch main</w:t>
      </w:r>
    </w:p>
    <w:p w14:paraId="5C6C309E" w14:textId="77777777" w:rsidR="00336624" w:rsidRDefault="00757AF5">
      <w:pPr>
        <w:pStyle w:val="ListBullet"/>
      </w:pPr>
      <w:r>
        <w:t>Modern alternative to "git checkout main".</w:t>
      </w:r>
    </w:p>
    <w:p w14:paraId="3D920A32" w14:textId="77777777" w:rsidR="00336624" w:rsidRDefault="00757AF5">
      <w:pPr>
        <w:pStyle w:val="Heading2"/>
      </w:pPr>
      <w:r>
        <w:t>Step 3: Making Changes on Feature Branch</w:t>
      </w:r>
    </w:p>
    <w:p w14:paraId="269DF01D" w14:textId="77777777" w:rsidR="00336624" w:rsidRDefault="00757AF5">
      <w:r>
        <w:rPr>
          <w:rFonts w:ascii="Courier New" w:hAnsi="Courier New"/>
          <w:sz w:val="20"/>
        </w:rPr>
        <w:t>git switch feature-branch</w:t>
      </w:r>
    </w:p>
    <w:p w14:paraId="14115B1C" w14:textId="77777777" w:rsidR="00336624" w:rsidRDefault="00757AF5">
      <w:r>
        <w:rPr>
          <w:rFonts w:ascii="Courier New" w:hAnsi="Courier New"/>
          <w:sz w:val="20"/>
        </w:rPr>
        <w:t>echo "add feature.txt" &gt; feature.txt</w:t>
      </w:r>
    </w:p>
    <w:p w14:paraId="78E0FB17" w14:textId="77777777" w:rsidR="00336624" w:rsidRDefault="00757AF5">
      <w:r>
        <w:rPr>
          <w:rFonts w:ascii="Courier New" w:hAnsi="Courier New"/>
          <w:sz w:val="20"/>
        </w:rPr>
        <w:t>git add feature.txt</w:t>
      </w:r>
    </w:p>
    <w:p w14:paraId="6A0D8ADA" w14:textId="77777777" w:rsidR="00336624" w:rsidRDefault="00757AF5">
      <w:r>
        <w:rPr>
          <w:rFonts w:ascii="Courier New" w:hAnsi="Courier New"/>
          <w:sz w:val="20"/>
        </w:rPr>
        <w:t>git commit -m "Adding feature file"</w:t>
      </w:r>
    </w:p>
    <w:p w14:paraId="2494C3CF" w14:textId="77777777" w:rsidR="00336624" w:rsidRDefault="00757AF5">
      <w:pPr>
        <w:pStyle w:val="Heading2"/>
      </w:pPr>
      <w:r>
        <w:t>Step 4: Checking Differences Between Branches</w:t>
      </w:r>
    </w:p>
    <w:p w14:paraId="7A28A447" w14:textId="77777777" w:rsidR="00336624" w:rsidRDefault="00757AF5">
      <w:r>
        <w:rPr>
          <w:rFonts w:ascii="Courier New" w:hAnsi="Courier New"/>
          <w:sz w:val="20"/>
        </w:rPr>
        <w:t>git diff main feature-branch</w:t>
      </w:r>
    </w:p>
    <w:p w14:paraId="04332DF5" w14:textId="77777777" w:rsidR="00336624" w:rsidRDefault="00757AF5">
      <w:pPr>
        <w:pStyle w:val="Heading1"/>
      </w:pPr>
      <w:r>
        <w:t>Task 5: Resetting and Moving Back in History</w:t>
      </w:r>
    </w:p>
    <w:p w14:paraId="3A76D4B7" w14:textId="77777777" w:rsidR="00336624" w:rsidRDefault="00757AF5">
      <w:pPr>
        <w:pStyle w:val="Heading2"/>
      </w:pPr>
      <w:r>
        <w:t>Step 1: Soft Reset to Previous Commit</w:t>
      </w:r>
    </w:p>
    <w:p w14:paraId="7BCB399B" w14:textId="77777777" w:rsidR="00336624" w:rsidRDefault="00757AF5">
      <w:r>
        <w:rPr>
          <w:rFonts w:ascii="Courier New" w:hAnsi="Courier New"/>
          <w:sz w:val="20"/>
        </w:rPr>
        <w:t>git reset --soft &lt;commit-hash&gt;</w:t>
      </w:r>
    </w:p>
    <w:p w14:paraId="3E6DFA4D" w14:textId="77777777" w:rsidR="00336624" w:rsidRDefault="00757AF5">
      <w:pPr>
        <w:pStyle w:val="ListBullet"/>
      </w:pPr>
      <w:r>
        <w:t xml:space="preserve">Moves to previous commit but keeps </w:t>
      </w:r>
      <w:r>
        <w:t>changes in working directory.</w:t>
      </w:r>
    </w:p>
    <w:p w14:paraId="1C2833B7" w14:textId="77777777" w:rsidR="00336624" w:rsidRDefault="00757AF5">
      <w:pPr>
        <w:pStyle w:val="Heading2"/>
      </w:pPr>
      <w:r>
        <w:t>Step 2: Hard Reset to Previous Commit</w:t>
      </w:r>
    </w:p>
    <w:p w14:paraId="4D54C1DB" w14:textId="77777777" w:rsidR="00336624" w:rsidRDefault="00757AF5">
      <w:r>
        <w:rPr>
          <w:rFonts w:ascii="Courier New" w:hAnsi="Courier New"/>
          <w:sz w:val="20"/>
        </w:rPr>
        <w:t>git reset --hard &lt;commit-hash&gt;</w:t>
      </w:r>
    </w:p>
    <w:p w14:paraId="479DC83F" w14:textId="77777777" w:rsidR="00336624" w:rsidRDefault="00757AF5">
      <w:pPr>
        <w:pStyle w:val="ListBullet"/>
      </w:pPr>
      <w:r>
        <w:t>Moves to previous commit and permanently deletes newer changes.</w:t>
      </w:r>
    </w:p>
    <w:p w14:paraId="0B1802FD" w14:textId="77777777" w:rsidR="00336624" w:rsidRDefault="00757AF5">
      <w:pPr>
        <w:pStyle w:val="Heading2"/>
      </w:pPr>
      <w:r>
        <w:t>Step 3: Checkout a Specific Commit</w:t>
      </w:r>
    </w:p>
    <w:p w14:paraId="33375F2E" w14:textId="77777777" w:rsidR="00336624" w:rsidRDefault="00757AF5">
      <w:r>
        <w:rPr>
          <w:rFonts w:ascii="Courier New" w:hAnsi="Courier New"/>
          <w:sz w:val="20"/>
        </w:rPr>
        <w:t>git checkout &lt;commit-hash&gt;</w:t>
      </w:r>
    </w:p>
    <w:p w14:paraId="6E4B352F" w14:textId="77777777" w:rsidR="00336624" w:rsidRDefault="00757AF5">
      <w:pPr>
        <w:pStyle w:val="ListBullet"/>
      </w:pPr>
      <w:r>
        <w:t>Views the state of the project at a specific commit.</w:t>
      </w:r>
    </w:p>
    <w:p w14:paraId="5644453B" w14:textId="77777777" w:rsidR="00336624" w:rsidRDefault="00757AF5">
      <w:pPr>
        <w:pStyle w:val="Heading1"/>
      </w:pPr>
      <w:r>
        <w:t>Task 6: Creating Branches from Specific Commits</w:t>
      </w:r>
    </w:p>
    <w:p w14:paraId="1420DDB3" w14:textId="77777777" w:rsidR="00336624" w:rsidRDefault="00757AF5">
      <w:pPr>
        <w:pStyle w:val="Heading2"/>
      </w:pPr>
      <w:r>
        <w:t>Step 1: Create a Branch from a Specific Commit</w:t>
      </w:r>
    </w:p>
    <w:p w14:paraId="4BE5D9C5" w14:textId="77777777" w:rsidR="00336624" w:rsidRDefault="00757AF5">
      <w:r>
        <w:rPr>
          <w:rFonts w:ascii="Courier New" w:hAnsi="Courier New"/>
          <w:sz w:val="20"/>
        </w:rPr>
        <w:t>git log</w:t>
      </w:r>
    </w:p>
    <w:p w14:paraId="4BE027D1" w14:textId="77777777" w:rsidR="00336624" w:rsidRDefault="00757AF5">
      <w:r>
        <w:rPr>
          <w:rFonts w:ascii="Courier New" w:hAnsi="Courier New"/>
          <w:sz w:val="20"/>
        </w:rPr>
        <w:t>git branch new-branch-name &lt;commit-hash&gt;</w:t>
      </w:r>
    </w:p>
    <w:p w14:paraId="7164612D" w14:textId="77777777" w:rsidR="00336624" w:rsidRDefault="00757AF5">
      <w:r>
        <w:rPr>
          <w:rFonts w:ascii="Courier New" w:hAnsi="Courier New"/>
          <w:sz w:val="20"/>
        </w:rPr>
        <w:t>git branch bugfix-branch 9f8e7d6</w:t>
      </w:r>
    </w:p>
    <w:p w14:paraId="32F0FCE6" w14:textId="77777777" w:rsidR="00336624" w:rsidRDefault="00757AF5">
      <w:pPr>
        <w:pStyle w:val="Heading2"/>
      </w:pPr>
      <w:r>
        <w:t xml:space="preserve">Step 2: Create Branch from a Previous Commit in </w:t>
      </w:r>
      <w:r>
        <w:t>History</w:t>
      </w:r>
    </w:p>
    <w:p w14:paraId="6222DFA4" w14:textId="77777777" w:rsidR="00336624" w:rsidRDefault="00757AF5">
      <w:r>
        <w:rPr>
          <w:rFonts w:ascii="Courier New" w:hAnsi="Courier New"/>
          <w:sz w:val="20"/>
        </w:rPr>
        <w:t>git log</w:t>
      </w:r>
    </w:p>
    <w:p w14:paraId="6EEA797B" w14:textId="77777777" w:rsidR="00336624" w:rsidRDefault="00757AF5">
      <w:r>
        <w:rPr>
          <w:rFonts w:ascii="Courier New" w:hAnsi="Courier New"/>
          <w:sz w:val="20"/>
        </w:rPr>
        <w:t>git branch old-version abc1234</w:t>
      </w:r>
    </w:p>
    <w:p w14:paraId="34435AE5" w14:textId="77777777" w:rsidR="00336624" w:rsidRDefault="00757AF5">
      <w:r>
        <w:rPr>
          <w:rFonts w:ascii="Courier New" w:hAnsi="Courier New"/>
          <w:sz w:val="20"/>
        </w:rPr>
        <w:t>git switch old-version</w:t>
      </w:r>
    </w:p>
    <w:sectPr w:rsidR="003366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0153762">
    <w:abstractNumId w:val="8"/>
  </w:num>
  <w:num w:numId="2" w16cid:durableId="1953852629">
    <w:abstractNumId w:val="6"/>
  </w:num>
  <w:num w:numId="3" w16cid:durableId="1338002407">
    <w:abstractNumId w:val="5"/>
  </w:num>
  <w:num w:numId="4" w16cid:durableId="978146640">
    <w:abstractNumId w:val="4"/>
  </w:num>
  <w:num w:numId="5" w16cid:durableId="1168788394">
    <w:abstractNumId w:val="7"/>
  </w:num>
  <w:num w:numId="6" w16cid:durableId="528764287">
    <w:abstractNumId w:val="3"/>
  </w:num>
  <w:num w:numId="7" w16cid:durableId="1553343643">
    <w:abstractNumId w:val="2"/>
  </w:num>
  <w:num w:numId="8" w16cid:durableId="2087073843">
    <w:abstractNumId w:val="1"/>
  </w:num>
  <w:num w:numId="9" w16cid:durableId="21451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6624"/>
    <w:rsid w:val="00535176"/>
    <w:rsid w:val="0058370E"/>
    <w:rsid w:val="00757AF5"/>
    <w:rsid w:val="00AA1D8D"/>
    <w:rsid w:val="00B47730"/>
    <w:rsid w:val="00C709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08BF3"/>
  <w14:defaultImageDpi w14:val="300"/>
  <w15:docId w15:val="{D2493FE2-C8FD-4F9F-8F62-73F3116B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 laptop</cp:lastModifiedBy>
  <cp:revision>2</cp:revision>
  <dcterms:created xsi:type="dcterms:W3CDTF">2025-06-20T17:38:00Z</dcterms:created>
  <dcterms:modified xsi:type="dcterms:W3CDTF">2025-06-20T17:38:00Z</dcterms:modified>
  <cp:category/>
</cp:coreProperties>
</file>